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WebSocket (Socket.IO) Implementation Notes</w:t>
      </w:r>
    </w:p>
    <w:p>
      <w:pPr>
        <w:pStyle w:val="Heading2"/>
      </w:pPr>
      <w:r>
        <w:t>1. Introduction</w:t>
      </w:r>
    </w:p>
    <w:p>
      <w:r>
        <w:t>This document summarizes all key concepts, use-cases, and flow discussions related to integrating WebSockets (using Socket.IO) in a MERN stack project. The focus is on real-time data flow between frontend (React) and backend (Node.js/Express), including online status, notifications, and task updates.</w:t>
      </w:r>
    </w:p>
    <w:p>
      <w:pPr>
        <w:pStyle w:val="Heading2"/>
      </w:pPr>
      <w:r>
        <w:t>2. Core Concepts</w:t>
      </w:r>
    </w:p>
    <w:p>
      <w:r>
        <w:t>• socket.emit: Used to send data from client to server or server to client.</w:t>
      </w:r>
    </w:p>
    <w:p>
      <w:r>
        <w:t>• socket.on: Used to listen for events on the client or server.</w:t>
      </w:r>
    </w:p>
    <w:p>
      <w:r>
        <w:t>• io.emit: Used on the server to broadcast to all connected clients.</w:t>
      </w:r>
    </w:p>
    <w:p>
      <w:r>
        <w:t>• socket.broadcast.emit: Sends data to all clients except the sender.</w:t>
      </w:r>
    </w:p>
    <w:p>
      <w:r>
        <w:t>• socket.on('disconnect'): Triggered when user disconnects.</w:t>
      </w:r>
    </w:p>
    <w:p>
      <w:pPr>
        <w:pStyle w:val="Heading2"/>
      </w:pPr>
      <w:r>
        <w:t>3. Real-Time Join Flow</w:t>
      </w:r>
    </w:p>
    <w:p>
      <w:r>
        <w:t>✔️ User accepts project invite and gets redirected to frontend.</w:t>
      </w:r>
    </w:p>
    <w:p>
      <w:r>
        <w:t>✔️ Frontend emits: socket.emit('new_member_joined', { username, projectId })</w:t>
      </w:r>
    </w:p>
    <w:p>
      <w:r>
        <w:t>✔️ Server receives and stores in memory: onlineUsers[projectId]</w:t>
      </w:r>
    </w:p>
    <w:p>
      <w:r>
        <w:t>✔️ Server emits to others: io.emit('show_notification', { message })</w:t>
      </w:r>
    </w:p>
    <w:p>
      <w:r>
        <w:t>✔️ Frontend listens via socket.on('show_notification') and shows popup/alert.</w:t>
      </w:r>
    </w:p>
    <w:p>
      <w:pPr>
        <w:pStyle w:val="Heading2"/>
      </w:pPr>
      <w:r>
        <w:t>4. Real-Time Use Cases</w:t>
      </w:r>
    </w:p>
    <w:p>
      <w:r>
        <w:t>• New member joined → show live notification</w:t>
      </w:r>
    </w:p>
    <w:p>
      <w:r>
        <w:t>• Live online/offline status → using isActive flag</w:t>
      </w:r>
    </w:p>
    <w:p>
      <w:r>
        <w:t>• Typing indicator → socket.emit('typing'), socket.on('typing')</w:t>
      </w:r>
    </w:p>
    <w:p>
      <w:r>
        <w:t>• Task activity updates → socket.emit('task_update') + UI broadcast</w:t>
      </w:r>
    </w:p>
    <w:p>
      <w:r>
        <w:t>• Private or project chat using WebSocket</w:t>
      </w:r>
    </w:p>
    <w:p>
      <w:r>
        <w:t>• Project-wide presence tracking using socket.id</w:t>
      </w:r>
    </w:p>
    <w:p>
      <w:pPr>
        <w:pStyle w:val="Heading2"/>
      </w:pPr>
      <w:r>
        <w:t>5. Online/Offline Status</w:t>
      </w:r>
    </w:p>
    <w:p>
      <w:r>
        <w:t>• On user join → add socket.id and username to memory (isActive: true)</w:t>
      </w:r>
    </w:p>
    <w:p>
      <w:r>
        <w:t>• On disconnect → update isActive to false and broadcast update</w:t>
      </w:r>
    </w:p>
    <w:p>
      <w:r>
        <w:t>• Frontend shows green/red dot based on isActive flag</w:t>
      </w:r>
    </w:p>
    <w:p>
      <w:pPr>
        <w:pStyle w:val="Heading2"/>
      </w:pPr>
      <w:r>
        <w:t>6. Example Events</w:t>
      </w:r>
    </w:p>
    <w:p>
      <w:r>
        <w:t>• socket.emit('join_project', { username: 'Ravi', isActive: true })</w:t>
      </w:r>
    </w:p>
    <w:p>
      <w:r>
        <w:t>• socket.on('new_member_joined', callback) → add to memory</w:t>
      </w:r>
    </w:p>
    <w:p>
      <w:r>
        <w:t>• io.emit('show_notification', { message: 'Ravi joined the project 🎉' })</w:t>
      </w:r>
    </w:p>
    <w:p>
      <w:r>
        <w:t>• socket.on('disconnect', () =&gt; { update status to offline })</w:t>
      </w:r>
    </w:p>
    <w:p>
      <w:pPr>
        <w:pStyle w:val="Heading2"/>
      </w:pPr>
      <w:r>
        <w:t>7. Summary</w:t>
      </w:r>
    </w:p>
    <w:p>
      <w:r>
        <w:t>WebSockets allow real-time, two-way communication between the client and server. In a project management app, this enables live notifications, status updates, task tracking, and better collaboration.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